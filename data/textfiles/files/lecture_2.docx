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Абзац 1 :</w:t>
        <w:br/>
        <w:t>you you you you *Друзья* , всех приветствую ! Поздравляю вас с выходом на финишную прямую нашего курса . Сегодня мы рассматриваем заключительные тематики , а также подводим итоги проведенных занятий . План на сегодня у нас следующий .</w:t>
        <w:br/>
        <w:br/>
        <w:t># Абзац 2 :</w:t>
        <w:br/>
        <w:t>Дадим определение рекурсии , рассмотрим , что она из себя представляет , а также приведем примеры из жизни .</w:t>
        <w:br/>
        <w:br/>
        <w:t># Абзац 3 :</w:t>
        <w:br/>
        <w:t>Далее мы поговорим о рекурсии в контексте программирования , рассмотрим ее составные части и решим блок задач . Отдельным пунктом обсудим , что такое *отладка* программ . И примерим два способа отладки на наших программах .</w:t>
        <w:br/>
        <w:br/>
        <w:t># Абзац 4 :</w:t>
        <w:br/>
        <w:t>В заключение рассмотрим три полезных принципа разработки программ , а также приведем небольшое *собеседование* по тематике *рекурсия* .</w:t>
        <w:br/>
        <w:br/>
        <w:t># Абзац 5 :</w:t>
        <w:br/>
        <w:t>Итак , давайте начнем . Для новичков в программировании тематика рекурсии , рекурсивные *алгоритмы* обычно дается сложно .</w:t>
        <w:br/>
        <w:br/>
        <w:t># Абзац 6 :</w:t>
        <w:br/>
        <w:t>Поэтому перед тем , как говорить о рекурсии в контексте языка программирования , давайте рассмотрим это понятие в более широком смысле и приведем реальные примеры из жизни . Под рекурсией в широком смысле мы понимаем описание объекта или процесса , который находится в этом же самом объекте или же процессе . То есть объект является частью самого себя . Наиболее широкое применение рекурсия имеет в математике и информатике . Но мы с вами начнем знакомство с рекурсией на более простых примерах , чтобы уловить ее основные идеи .</w:t>
        <w:br/>
        <w:br/>
        <w:t># Абзац 7 :</w:t>
        <w:br/>
        <w:t>Первый *пример* , который мы рассмотрим , это техника изображения рекурсии . Суть ее в том , что внутри изображения размещается его уменьшенная копия , как вы можете *видеть* на картинке справа .</w:t>
        <w:br/>
        <w:br/>
        <w:t># Абзац 8 :</w:t>
        <w:br/>
        <w:t>Внутри этой уменьшенной копии копия предыдущего изображения и так далее теоретически до бесконечности . На практике же до пределов допустимого качества изображения . То есть пока его можно разглядеть на картинке .</w:t>
        <w:br/>
        <w:br/>
        <w:t># Абзац 9 :</w:t>
        <w:br/>
        <w:t>Второй пример рекурсии , с которым , я думаю , каждый из вас сталкивался , это набор матрешек . Обратите внимание , что здесь выполняется определение рекурсии . Описание объекта , например , одна из матрешек , который находится в этом же объекте , в некоторой более крупной матрешке . Отмечу , что эта рекурсия не бесконечна , поскольку какую бы большую матрешку мы изначально не взяли , допустим , вот которая здесь в правой части экрана , мы дойдем до таких размеров , меньше которых изготовить фигууры уже физически будет невозможно . Третий пример похож на первый . Здесь также применяется техника размещения уменьшенной копии изображения в нем же самом . В этом примере рекурсия также будет ограничена возможностью изобразить мелкие детали рисунка . Подобное изображение можно увидеть при работе за компьютером . Здесь изображено окно программы для удаленного управления с включенной демонстрацией рабочего стола . Если расшарить *экран* на обоих компьютерах , на управляющем и на управляемом , то можно увидеть подобную картинку . В данном примере , друзья , изображение рабочего стола будет уменьшаться , пока не достигнет размеров буквально в 1 пиксель .</w:t>
        <w:br/>
        <w:br/>
        <w:t># Абзац 10 :</w:t>
        <w:br/>
        <w:t>И в заключение этой рубрики давайте рассмотрим пример , который показывает принцип самовоспроизведения . Здесь акцент делается не на использовании уменьшенной копии изображения , как мы делали в предыдущих примерах . Здесь же акцент делается на самовоспроизведении , а также одновременном усложнении системы . Базовой фигурой в этом рисунке является пара соединенных линий , которые образуют одну ветку . Ветки большего размера строятся из базовой фигуры . Простая ветка самовоспроизводится и одновременно фигура усложняется , то есть веток становится больше . То есть вторая фигура построена , как вы можете видеть , из трех базовых веток . Первая ветка , вторая и третья в самом низу . Третья фигура уже состоит из семи веток и четвертая заключает в себе 15 веток . По мере добавления в рисунок новых веток они уменьшаются в размерах , чтобы соблюдать пропорции дерева .</w:t>
        <w:br/>
        <w:br/>
        <w:t># Абзац 11 :</w:t>
        <w:br/>
        <w:t>Обратите внимание , что на второй фигуре можно видеть два уровня веток , на третьей – три и на четвертой – четыре уровня веток . Вопрос для любителей математики . А как вы думаете , есть ли какая-то закономерность между количеством уровней и числом веток в дереве ? Свои предположения можете написать в чат .</w:t>
        <w:br/>
        <w:br/>
        <w:t># Абзац 12 :</w:t>
        <w:br/>
        <w:t>Итак , друзья , после экскурса в рекурсию в широком смысле , давайте поговорим о ней в контексте программирования .</w:t>
        <w:br/>
        <w:br/>
        <w:t># Абзац 13 :</w:t>
        <w:br/>
        <w:t>Дадим более точное определение , рассмотрим , с каких частей она состоит и , самое главное , попытаемся понять , а как же она работает . Для того , чтобы определить рекурсию в программировании , мы задействуем знакомый нам термин *функции* .</w:t>
        <w:br/>
        <w:br/>
        <w:t># Абзац 14 :</w:t>
        <w:br/>
        <w:t>Итак , под рекурсией мы будем понимать некоторый процесс , в котором *функция* вызывает саму себя . Такую функцию мы будем называть рекурсивной , а подобный *вызов* называется рекурсивным вызовом .</w:t>
        <w:br/>
        <w:br/>
        <w:t># Абзац 15 :</w:t>
        <w:br/>
        <w:t>Чтобы было понимание , как это выглядит на практике , давайте рассмотрим фрагмент кода , который имитирует открытие *матрешки* . На экране представлена функция , которая уведомляет , что открывает матрешку и выводит на экран ее размер . Затем можно видеть вызов этой же функции openMatryoshka и как раз таки этот вызов , друзья , и называется рекурсивным . А сама функция openMatрешка называется рекурсивной функцией . Процесс работы такой функции мы называем рекурсией . Чтобы все это дело запустить , нам необходимо один раз вызвать функцию open матрешка и передать ей некоторое *значение* . *Параметр* функции говорит о суммарном количестве матрешек .</w:t>
        <w:br/>
        <w:br/>
        <w:t># Абзац 16 :</w:t>
        <w:br/>
        <w:t>Друзья , с точки зрения логики этот пример содержит *ошибки* , которые мы исправим далее . Цель этого примера показать основные компоненты рекурсии , которые мы ввели ранее .</w:t>
        <w:br/>
        <w:br/>
        <w:t># Абзац 17 :</w:t>
        <w:br/>
        <w:t>Следующим этапом давайте рассмотрим их более детально . Первый элемент это *рекурсивный* вызов . Давайте отметим себе , что целью рекурсивного вызова является решение более простой задачи или же более меньшей , чем текущая . Здесь я попытался изобразить набор вызовов , где на каждом этапе решается более простая *задача* , чем текущая . Под более простой задачей понимается задача с меньшим объемом вычислений . В данной схеме последним вызовом будет выполняться задача , которая является тривиальной . И упрощать ее уже некуда . Отметьте себе , что такая задача называется базовым случаем . Если говорить про пример с матрешками , то базовый *случай* это самая вложенная или самая маленькая матрешка . Вы можете задаться вопросом , а как сделать задачу более простой ? Как ее уменьшить ? Ведь функция , в которой производится вычисление , никаким образом не меняется . Набор инструкций , из которых состоит тело функции , остается неизменным . Друзья , здесь все дело в параметрах функции . Именно за счет них мы можем влиять на ее поведение . В самом простом случае мы можем уменьшить величину параметров . Если это размер матрешки , как в приведенном примере , то можно просто уменьшить его на 1 . Тем самым мы упростим решаемую задачу и приблизим ее к базовому случаю . Вот эта вот функция function может открывать матрешку , может выводить на экран какие-то данные , а может произвести вычисления . Для нас главное , что за счет изменения параметра мы делаем задачу каждый раз проще . Приводим ее к базовому случаю . Вернемся к примеру . Основное действие функции это имитация открытия матрешки с выводом ее размера .</w:t>
        <w:br/>
        <w:br/>
        <w:t># Абзац 18 :</w:t>
        <w:br/>
        <w:t>Далее мы видим рекурсивный вызов – один из основных компонентов рекурсии . Но обратите внимание , что вызов осуществляется с тем же значением параметра size . То есть он никак не меняется . Здесь не выполняется требование , что рекурсивный вызов должен приводить к решению более простой задачи . Давайте подумаем , как можно его оформить , чтобы он приблизил нас к базовому случаю . Чтобы этого достичь , можно сделать рекурсивный вызов со значением параметра , допустим , на единицу меньше . Тем самым мы будем приближаться к базовому случаю можно считать это открытие матрешки размером 1 открытие матрешки единичного размера будем считать тривиальной задачи после выполнения которой нужно остановиться запустим рекурсию для этого вызовем функцию с некоторым значением допустустим равным 5 . На экране мы видим процесс открытия матрешек размером от 5 до 1 . Однако после открытия матрешки с размером 1 , как можно видеть , процедура продолжается . Размеры матрешек уже стали отрицательными . Возникает вопрос , остановится ли когда-нибудь этот процесс . Ответ – нет , не остановится , поскольку он работает как бесконечный цикл . Каких-либо условий для остановки рекурсии в коде мы с вами не писали .</w:t>
        <w:br/>
        <w:br/>
        <w:t># Абзац 19 :</w:t>
        <w:br/>
        <w:t>Друзья , мы подошли ко второй составляющей рекурсии . Это условия для ее остановки . Если этого не делать , то рекурсивные вызовы будут выполняться бесконечно , что в итоге приведет к зацикливанию или же ошибке во время выполнения . Рекурсию останавливают , когда на очередном вызове становится понятно , что задача стала простейшей . То есть мы подошли к базовому случаю . Обычно на это указывает значение параметра . В этом случае рекурсийный вызов не делается и функцию завершают инструкции return . При необходимости возвращают значение . Вернемся к нашему примеру и посмотрим , а как можно остановить рекурсию в нужный момент . Для этого нужно понять , а каким должно быть значение параметра size , чтобы считать эту задачу тривиальной , или же простейшей , или другими словами базовым случаем . Как мы сказали ранее , эта функция открывает матрешки до единичного размера . Следовательно , открытие матрешки размером 1 мы можем считать базовым случаем . Добавим условие , которое проверит равенство параметра единиц . Если это так , то завершим выполнение функции без рекурсивного вызова . Воспользуемся инструкцией return . Также для информативности добавим соответствующее сообщение о том , что мы достигли самой маленькой матрешки . Посмотрим , каким будет результат работы программы . В окне вывода мы видим последовательность открытия матрешек с размерами от 5 и до единичного размера . На этом рекурсивные вызовы останавливаются и мы видим соответствующее уведомление . Друзья , мы с вами рассмотрели достаточно простой вариант применения рекурсии . Когда функция сначала делает некоторую работу и в конце вызывает себя рекурсивным . Однако , если функция будет вначале иметь рекурсивный вызов , а затем выполнение работы , то ее поведение будет несколько отличаться . Вернемся к нашему примеру . В нем рекурсивный вызов происходит после выполнения основных действий , после вывода на экран информации об открытии очередной матрешки . Давайте немного перепишем функцию так , чтобы сначала шел рекурсивный вызов , а затем выполнялась основная *работа* . Теперь *вывод* сообщения на экран находится в конце функции . Вначале мы видим рекурсивный вызов , также с проверкой условий на базовый случай . Посмотрим на результат работы этой функции и сравним его с предыдущим выводом . В консоли мы видим все тот же набор сообщений об открытии матрешек , но в этом случае размеры идут по возрастанию от двойки и до суммарного количества матрешек . Функция у нас вызывается все с тем же аргументом равным 5 , однако размеры идут в обратном порядке . Попробуем разобраться , как работает рекурсия в этом случае . Изобразим схематически , что будет происходить при вызове функции с аргументом равным 4 . На схеме изображены 4 вызова функции open матрешка . Первый вызов – это первоначальный вызов функции с аргументом равным четырем .</w:t>
        <w:br/>
        <w:br/>
        <w:t># Абзац 20 :</w:t>
        <w:br/>
        <w:t>Второй вызов , как вы можете видеть , это уже рекурсивный с аргументом на единицу меньше , чем предыдущий , то есть с тройкой . Этот вызов , обратите внимание , происходит вот здесь на 8 строке кода . Он рекурсивный . На строку номер 5 до 6 мы не попадем , поскольку базовый случай размер матрешки единицы еще не достигнут . Также мы с вами не попадем и на 9 строчку , поскольку при рекурсивном вызове на 8 строчке мы снова попадем в начало функции . Третий вызов является рекурсивным , но уже с параметром 2 на единицу меньше , чем предыдущий . Ну и четвертый вызов все так же рекурсивный , его аргумент равен единице . Вызов функции с аргументом 1 приведет к следующему . Мы попадаем в тело условного оператора if . На экран выводится соответствующее сообщение о том , что достигнута самая маленькая матрешка и выполняется инструкция return на шестой строке кода . Друзья , это как раз-таки тот момент , когда череда рекурсивных вызовов останавливается . Но что будет происходить дальше ? Предлагаю подумать над этим вопросом пару минут самостоятельно , а затем мы обсудим ваши догадки . you you you you На этом моменте начинается самое интересное . Предлагаю собраться с силами и внимательно проследить за следующими этапами . Мы достигли инструкции Return , на которой череда вызовов останавливается . То есть мы находимся вот здесь , сразу же после вывода сообщения . После выполнения Return мы должны вернуться в то место , откуда нас вызвали . А это , друзья , как раз-таки предыдущий шаг с номером 4 , на котором отмечен вызов функции с аргументом равным единице . Мы окажемся сразу после вот этой инструкции вызова . То есть после нее давайте посмотрим , что идет . Вывод на экран . Консоль в WriteLine . Для ясности покажу суть этого возврата на простом примере . Здесь функция выводит на экран некоторое сообщение и сразу же завершается . Давайте перейдем к моменту ее вызова . Шестая строка . Вызов функцию ShowMessage . Возникает вопрос . Куда мы попадем после ее завершения ? Конечно же , мы попадаем сразу же на следующую строку после вызова функции . То есть это строка номер 7 , где у нас располагается некоторый вывод на экран . То же самое произойдет и при рекурсивном вызове . После вызова функции openMatryoshka находится вывод на экран . Вот здесь строка номер 9 . Она и будет выполнена с аргументом , который в данный момент равен 2 . То есть вот эта строчка 9 будет выполнена . На схеме она отмечена вот здесь . Обращаю внимание , друзья , size переменная равна 2 . Это мы увидим на экране в консоли . Вот здесь вот в левой части экрана .</w:t>
        <w:br/>
        <w:br/>
        <w:t># Абзац 21 :</w:t>
        <w:br/>
        <w:t>Далее инструкция у нас заканчивается и функция завершается . То есть после 9 строки кода функция у нас прекращает свою работу . Но не забываем , что эта функция была вызвана ранее , на шаге номер 3 . Вот здесь . И мы точно таким же образом вернемся туда вместо ее вызова вот по этой стрелке несмотря на то что здесь явно не прописан оператор return после девятой строчки он будет выполнен неявно и произойдет возврат после вызова функции open матрешка с аргументом 2 идет инструкция вывода на консоль на На схеме она изображена здесь . Она выведет переменную size , значение которой равно 3 . Мы это увидим на экране . На этом инструкции функции закончатся . И мы таким же образом отправимся на место предыдущего вызова . Здесь выполняются те же действия , что и ранее . На экране мы с вами увидим об открытии матрешки с размером 4 . После этого мы вернемся на место первоначального вызова функции . То есть вот по этой стрелке мы возвращаемся на первоначальный вызов . И на этом , друзья , рекурсия завершится . Друзья , для понимания давайте отметим себе несколько важных моментов , которые происходят при рекурсе . Во-первых , процесс возврата , который мы видели на схеме к местам вызовов , называется раскручиванием рекурсии . Во-вторых , в процессе раскручивания рекурсии мы как бы возвращаемся во времени назад к местам вызова функции . Отметьте себе , что места вызовов сохраняются в памяти , чтобы потом можно было к ним вернуться .</w:t>
        <w:br/>
        <w:br/>
        <w:t># Абзац 22 :</w:t>
        <w:br/>
        <w:t>То есть в памяти будет сохранен вызов первый , второй , третий . И потом в эти сохраненные места мы будем уже делать возврат . То есть места вызова функции с аргументами 4 , 3 , 2 , 1 будут сохранены в памяти . И затем начнется раскручивание рекурсии . То есть проход по вот этим стрелочкам , которые у нас изображены на схеме . В-третьих , помимо места , куда нужно вернуться , это у нас строка номер 8 , при раскручивании , в памяти сохраняются значения параметров , с которыми была вызвана функция . То есть 4 , 3 , 2 , 1 . Делается для того , чтобы при выводе на консоль строка номер 9 выводилось корректное значение матрешки . То есть размер 2 , 3 , 4 . Если это не сохранять , то размер у нас будет всегда один и тот же . Давайте отметим себе , что область памяти , куда сохраняется вся эта информация , называется стэком . Резюмируем сказанное и отметим основные особенности . Под раскручиванием рекурсии мы понимаем возвраты к местам вызова функций . При вызове функции в памяти сохраняются место возврата , то есть куда нам возвращаться при раскручивании , а также значение параметров при вызове . И эта область памяти называется стэк . Мы с вами рассмотрели механизм работы рекурсии на примере открытия набора матрешек на некоторой вложности . Но обратили ли вы внимание на некоторую странность , которая происходит при открытии ? Если рекурсивный вызов располагается до основной работы , то матрешки у нас как бы открываются изнутри . То есть от самой маленькой до самой большой . Посмотрим еще раз на вывод . Видно , что открытие происходит от самой маленькой к самой большой матрешке Что в действительности практически нереализуемо И в целом звучит странно Мы привыкли , что матрешка открывается в обратном порядке То есть сначала самая большая и до самой вложенной Друзья , здесь дело в том , что расположение рекурсивного вызова влияет на последовательность действий в алгоритме .</w:t>
        <w:br/>
        <w:br/>
        <w:t># Абзац 23 :</w:t>
        <w:br/>
        <w:t>Некоторые алгоритмы могут корректно работать с расположением рекурсивного вызова как до , так и после основной работы . А некоторые алгоритмы , в частности , как наш пример , могут от этого пострадать . Поэтому рекомендую внимательно относиться к месту размещения рекурсивного вызова . Он будет влиять , от него будет зависеть последовательность операций в алгоритме . И отметьте себе важный момент , что раскручивание рекурсии будет происходить независимо от того , где расположен рекурсивный вызов . Будь то он расположен после основной работы , как в примере слева , или же он находится до запуска основных действий . Сам принцип работы рекурсии от этого не изменится . Друзья , задача с открытием матрешек вполне неплохой пример для демонстрации работы рекурсии . Как в случае нормального поведения , то есть открытия от больше и к меньше , так и в случае открытия матрешек как бы изнутри . Но хотелось бы выяснить , в каких задачах рекурсия реально полезна и упрощает их решение .</w:t>
        <w:br/>
        <w:br/>
        <w:t># Абзац 24 :</w:t>
        <w:br/>
        <w:t>Давайте рассмотрим несколько примеров рекурсии , где ее применение действительно себя оправдывает . На экране представлен пример структуры данных , которая носит название *дерево* . Дерево – это один из способов хранения и упорядочивания данных , наряду с массивом . Деревья используются для хранения данных в иерархическом порядке , для поисковых задач и для сортировок . Рекурсия здесь применяется для наиболее компактной и понятной реализации обхода его элементов . Под обходом мы понимаем обеспечение доступа или же проход по всем элементам дерева . Похожую задачу мы с вами решали с массивами . Если же использовать итеративную версию обхода такой структуры данных , то она будет значительно больше по объему кода . И , кроме того , потребует использования дополнительных структур данных , таких как стэк или очередь .</w:t>
        <w:br/>
        <w:br/>
        <w:t># Абзац 25 :</w:t>
        <w:br/>
        <w:t>Второй пример – это *алгоритм* быстрой сортировки , также его называют Quick Sort . Является одним из самых быстрых алгоритмов . Превосходит по скорости пузырьковую сортировку , сортировку выбором , вставками и многие другие . Рекурсия здесь является одним из основных компонентов . Именно за счет нее и достигается высокая скорость работы . Ну и третий пример это обход каталогов файловой системы . Здесь рекурсивные алгоритмы используются для поисков файлов , папок , а также для формирования листингов содержимого . Язык C-S C Sharp и платформа.NET представляют достаточно удобные методы получения списка файлов . Однако , если нам потребуется получить список файлов на всю глубину каталогов , то есть на всю глубину каталогов урок 1 , урок 2 или вложенных , то рекурсия здесь будет как нельзя кстати . Она позволит организовать этот алгоритм просто и компактно . Предлагаю немного попартиковаться и решить классическую задачу на вычисление факториала с использованием рекурсии . Для начала давайте разберемся , что такое *факториал* числа . Факториалом натурального числа n называется произведение чисел от 1 и до самого числа n включительно . Чтобы вычислить факториал числа 5 , необходимо единицу умножить на следующее *число* , то есть на 2 . Полученный результат необходимо умножить на следующее число , после двойки , то есть на число 3 .</w:t>
        <w:br/>
        <w:br/>
        <w:t># Абзац 26 :</w:t>
        <w:br/>
        <w:t>И так далее , пока мы не дойдем до самого числа . Для обозначения этой операции мы используем восклицательный *знак* . Отметим , что эта функция , ториал растет крайне быстро . О чем речь ? При небольшом увеличении числа n , то есть то число , от которого считается факториал , значение факториала увеличивается весьма существенно . То есть факториал от 3 равен 6 , от 5 он будет равен 120 , но при увеличении до 10 мы уже получаем число порядка 3 миллионов . Факториал от 1 у нас равен 1 , и факториал 0 равен также 1 по определению . Такое значение примето математиками . Перед тем , как начать писать *код* , а на первых порах может быть вообще непонятно с чего начать , как подступиться к написанию , предлагаю рассмотреть основные компоненты рекурсии для этой задачи . Первый элемент это рекурсивный вызов . Напомню , он нужен для того , чтобы решить более простую задачу и приблизиться к тривиальному случаю . Самый очевидный решить более простую задачу и приблизиться к тривиальному случаю . Самый очевидный способ получить более простую задачу , если мы говорим про факториал , то это вычислить его от меньшего числа , чем исходное . То есть , например , уменьшить его на единицу . Тем самым задача будет упрощена . Следующее , над чем нам нужно подумать , это как использовать решение более простой задачи в рекурсивном вызове . Отмечу , что эта задача может быть непростой . Представим формулу факториала несколько иначе . А именно , переставим сомножители наоборот . То есть от большего до числу к наименьшему . Ну и помним , что перестановка сомножителей на результат не влияет , как и при сложении . А теперь давайте внимательно посмотрим на формулу и подумаем , можно ли в ней выделить наиболее простую задачу . То есть можно ли в этой формуле использовать формулу , которую мы написали ранее . n-1 факториал . Заметьте , что последние n-1 сомножители , то есть начиная от n-1 , n-1 факториал .</w:t>
        <w:br/>
        <w:br/>
        <w:t># Абзац 27 :</w:t>
        <w:br/>
        <w:t>Заметьте , что последние n-1 со множителей , то есть начиная от n-1 , n-2 и так далее до единицы , как раз таки составляют формулу для решения более простой задачи . Итоговая формула примет следующий вид . В нее войдет решение более простой задачи , которое мы вывели ранее . И важный момент . В этой формуле также используется функция факториал . То есть формула задается рекурсивно . А это как раз-таки то , что нам нужно .</w:t>
        <w:br/>
        <w:br/>
        <w:t># Абзац 28 :</w:t>
        <w:br/>
        <w:t>Второй компонент – это условия остановки рекурсии . Напомню , рекурсивные вызовы нужно остановить , как только решаемая задача станет тривиальной . Или же мы подойдем к базовому случаю . Давайте посмотрим , например , вычисление факториала от числа 3 с применением рекурсии .</w:t>
        <w:br/>
        <w:br/>
        <w:t># Абзац 29 :</w:t>
        <w:br/>
        <w:t>Итак , более простая задача в этом примере это факториал от 2 . В итоге мы имеем формулу как 3 умножить на факториал 2 .</w:t>
        <w:br/>
        <w:br/>
        <w:t># Абзац 30 :</w:t>
        <w:br/>
        <w:t>Теперь рассмотрим задачу факториал от числа 2 . Как можно ее представить с применением рекурсии ? 2 факториал представляется как 2 умножить на факториал от единицы . Как раз таки факториал от числа 1 и будет тривиальная задача . Это является базовым случаем , который решать дальше с применением рекурсии уже нет смысла . По определению , помните , 1 факториал равен единице . На этом , друзья , с основными компонентами , которые составляют рекурсию , все . Предлагаю оформить решение на C-Sharp . Работаем мы сегодня в каталоге урок 5 . Создадим проект под каталоги с первым заданием .</w:t>
        <w:br/>
        <w:br/>
        <w:t># Абзац 31 :</w:t>
        <w:br/>
        <w:t>Итак , перейдем в файл с исходным кодом . Функция будет возвращать целое число , значение факториал . Поэтому сразу укажем тип возвращаемого значения как int .</w:t>
        <w:br/>
        <w:br/>
        <w:t># Абзац 32 :</w:t>
        <w:br/>
        <w:t>Далее дадим название функции , допустим , факт . И укажем ее параметр , который будет также целым числом . Именно от него и будем вычислять значение факториала .</w:t>
        <w:br/>
        <w:br/>
        <w:t># Абзац 33 :</w:t>
        <w:br/>
        <w:t>Далее давайте оформим рекурсивный вызов . Вернем в качестве значения функции , согласно сформированной нами формуле , n умножить на факториал от n-1 . Ну а , друзья , конечно же , помним , что C-sharp в таком виде формулу факториала , конечно же , не приемлем . Для него восклицательный знак является несколько другой операцией . Поэтому напишем корректно и укажем именно функцию факт . То есть мы вычислим факториал от параметра , уменьшенного на единицу . Попробуем запустить этот код , не используя условия для остановки рекурсии . То есть укажем имя функции факт и допустим передадим ей какой-нибудь параметр , пускай будет 5 . Сохраним изменения и стартанем код . Что мы видим на экране ? Давайте посмотрим . Нам среда выполнения написала сообщение stack overflow . Это , друзья , значит , что область памяти , которая именуется стэком , помните , мы про него говорили , переполнилась , поскольку мы никаким образом с вами рекурсию не остановили . Условий мы для остановки не использовали . Вопрос на засыпку . А как вы думаете , какими данными заполнился стэк в нашей задаче ? Подскажу . Эти данные мы обсуждали , когда разбирали работу рекурсии на примере с матрешками . Предлагаю в течение минуты подумать над этим вопросом и свои предложения написать в чат . you Да , вы были совершенно правы , если вспомнили про место возврата функции , а также значение параметров при рекурсивном вызове . В стэк помещаются именно эти данные . Если запустить бесконечную рекурсию , то стэк достаточно быстро переполнится . В принципе , что мы увидели на экране .</w:t>
        <w:br/>
        <w:br/>
        <w:t># Абзац 34 :</w:t>
        <w:br/>
        <w:t>Итак , добавим условия для остановки рекурсии . Напомню , это случай , когда текущая задача стала тривиальной или мы приблизились к базовому случаю . Но как в этой функции нам понять , что текущая задача тривиальна ? Как мы говорили ранее , в большинстве случаев на это указывает параметр функции . Давайте проверим этот параметр на равенство единицы , поскольку при формировании этапов с основных частей рекурсии мы это отметили . Если параметр будет равен единице , мы рекурсию остановим и вернем единицу , поскольку по определению факториал единицы равен единице . В остальные уже случаи , если у нас условие n равно единице не выполняется , будет производиться рекурсивный вызов . Запустим код еще раз . Предлагаю добавить вывод полученного значения на экран , чтобы можно было проверить правильность работы . Сохраним изменения и запустим еще раз . Ну и также , конечно , не забываем о форматировании кода .</w:t>
        <w:br/>
        <w:br/>
        <w:t># Абзац 35 :</w:t>
        <w:br/>
        <w:t>Либо контекстное меню Format Document , либо сочетание клавиш Shift Alt F. Итак , давайте посмотрим . На экране мы видим 120 , что говорит о правильной работе рекурсии . Также можно проверить , правильно ли работает рекурсия при нуле . Давайте посмотрим . При нуле у нас должна рекурсия завершаться единицей , то есть возвращаться значение единицы . Но мы видим стэк слова переполняется , поскольку у нас это условие не отработало . Предлагаю это требование учесть , эту особенность , и в проверке просто добавить . Если у нас параметр равен единице или , подскажу , друзья , такой оператор или , который служит для объединения условий . Параметр равен 0 , то тогда вернуть единицу . Сохраним и попробуем запустить еще раз . Да , действительно , теперь у нас факториал 0 равен 1 . Друзья , отмечу , что использование рекурсии для вычисления факториала на практике не используется . Рекурсивные способы решения подобных задач мы используем исключительно для демонстрации и изучения работы рекурсии . Факториал имеет более простое решение с применением цикла . В данном случае демонстрируется цикл for . Напомню , for мы используем , когда количество итераций у нас заранее известно . Кроме того , итеративное решение не опасно переполнением стека , которое может возникать при рекурсивных вызовах . В качестве альтернативы рекурсии здесь создается цикл на n-1 итерации , то есть от 2 и до n включительным , где происходит умножение переменной result на очередное число от 2 до n. И после окончания работы цикла результат возвращается на место вызова . Мы познакомились с рекурсией в контексте языка C-sharp . Предлагаю посмотреть , как она будет выглядеть в других языках . Посмотреть , в чем будет отличие , а какие моменты будут схожи .</w:t>
        <w:br/>
        <w:br/>
        <w:t># Абзац 36 :</w:t>
        <w:br/>
        <w:t>Рассмотрим рекурсивную функцию для открытия матрешки . В языке *C++* отличия минимальны . И они находятся на строке с выводом сообщения . Здесь используется конструкция std cout , которая свойственна именно языку C++ . C-sharp представитель C-подобных языков . Он также имеет статическую типизацию и схожий синтаксис . В *JavaScript* отличий несколько больше . Во-первых , это также вывод сообщения . Используется конструкция console.log . Во-вторых , динамическая типизация . Обратите внимание , что типы возвращаемого значения у функции , а также тип параметра не указываются . Вместо этого мы видим ключевое слово function , что говорит интерпретатору JavaScript о том , что создается функция . Кстати , вопрос на засыпку . Все ли помнят , что такое *интерпретатор* и *компилятор* ? Ну и третий пример – это *Python* . Здесь уже видны существенные отличия в синтезе и оформлении блоков . Фигурных скобок здесь уже не используется . В отсутствии указания типа данных возвращаемое значение функции , тип данных у параметра а также при выводе на экран здесь используется функция print с отличиями все понятно давайте посмотрим на общие части во всех этих трех примеров не трудно видеть что все составные части рекурсии в том или ином виде да присутствуют во всех трех примерах будь то компилируемые в языке C++ , будь то интерпретируемые в JavaScript и Python . Что мы имеем ? Основную работу – это вывод , сообщение об открытии матрешки , проверка условия , не достигли ли мы базового случая , также присутствует во всех трех языках . Ну и , конечно же , рекурсивный вызов , если размер матрешки позволяет ее открывать . Друзья , отвлечемся от рекурсии и поговорим о такой тематике , как отладка . Посмотрим , что она из себя представляет , какие разновидности имеются , а также попробуем применить несколько методик отладки на наших задачах . Под отладкой мы понимаем процесс поиска и исправление ошибок в коде . То есть отладку мы можем использовать , если у нас есть подозрение , что в коде есть ошибки или , другими словами , *баги* . Кроме того , отладка может быть применена , если не совсем понятно или же совсем непонятно , как работает *программа* . Отладку можно проводить путем вывода интересующей информации на консоль . Или , например , в файл . Также можно пользоваться специальными инструментами среды разработчиков .</w:t>
        <w:br/>
        <w:br/>
        <w:t># Абзац 37 :</w:t>
        <w:br/>
        <w:t>Давайте рассмотрим каждый из этих способов подробнее .</w:t>
        <w:br/>
        <w:br/>
        <w:t># Абзац 38 :</w:t>
        <w:br/>
        <w:t>Итак , первый способ – это вывод информации о ходе работы программы на консоль . Или , допустим , в файл . Возникает вопрос , а какая информация может быть выведена ? Можно выводить значение переменных , значение параметров функции , а также просто сообщение о том , что выполняется та или иная строка кода . Последний способ при выводе сообщений позволяет понять попали ли мы в конкретный участок кода или нет . Давайте попробуем применить этот способ отладки на нашей задаче . Вернемся к задаче с факториалом и давайте закомментируем участок , который отвечает за остановку рекурсии . Напомню , что при запуске функции без остановки рекурсии мы получим ошибку переполнения *стек* . Давайте еще раз на всякий случай проверим . Допустим , да , факториал от 5 . Видим , да , что происходит ошибка . После выполнения функции , то есть попытки запуске порядка 24 тысяч раз стек переполнился . Чтобы посмотреть , что происходит при работе этой функции , давайте добавим отталочный вывод на консоль . Выведем значение параметра в начале функции . Допустим , вот здесь напишем консол.writeLine . Ну и , соответственно , сам параметр . Он равен у нас n. Сохраним изменения и запустим код еще раз . Видно , как на экран вводится значение параметра , и каждый раз он уменьшается . Обратите внимание , что параметр при выводе , который мы видели ранее , не остановился на значении 0 или 1 . Он уменьшался до тех пор , пока у нас не произошла ошибка , сообщение которой мы , в принципе , видим на экране . Как раз для этого мы с вами используем остановку рекурсии , чтобы избежать бесконечного числа вызовов . Еще раз , чтобы проследить , запустим код . И я остановлю нажатием клавиш Ctrl-C. То есть мы видим , что количество вызовов уже ушло за 6000 и продолжает расти . Вернем остановку рекурсии и давайте запустим код еще раз . Раскомментируем этот фрагмент , сохраним и запустим . На экране видим последовательность значений параметров от 5 до 2 . При значении параметра равном единице , согласно коду , в принципе , мы это видим при выводе , рекурсия завершается . И мы видим ответ , который мы пишем на строке номер 11 , это 120 . Чтобы понять , да , именно что мы попали вот сюда , в условие if , да , в ветку до условия if , давайте здесь добавим также отладочный вывод на экран . Ну , допустим , напишем следующее , что рекурсия остановилась . Стоп . И укажем значение параметра . И не забываем указать , что это не просто строка , а строка с форматированием . Или же более правильный термин – интерполяция строки . Сохраним наработки . Запустим еще раз . В конце мы видим попадание в ветку условной конструкции if . И , соответственно , после этого видим ответ . А теперь вопрос , друзья . А как проследить за процессом раскручивания рекурсий ? Сейчас мы с вами пронаблюдали процесс вызовов . Но когда начинается череда возвратов после рекурсивных вызовов , этот момент также хотелось бы увидеть на экране . Предлагаю подумать над этим моментом самостоятельно и оставляю его в качестве домашнего задания . То есть необходимо добавить в код некоторый отладочный вывод на правильные места , который позволит увидеть , как раскручивается рекурсия , то есть как формируется значение факториала .</w:t>
        <w:br/>
        <w:br/>
        <w:t># Абзац 39 :</w:t>
        <w:br/>
        <w:t>Сначала равно единице , затем двойки , тройки , шестерки и так далее . То есть постепенно эти умножения . Или же другими словами процесс возвратов к местам вызовов . Вывод на экран может иметь следующий вид , когда вы уже примените отладочный вывод . Желательно увидеть значение параметра функции при раскручивании рекурсии . То есть параметр вот он 2 , 3 , 4 , 5 . А также вычисленное значение факториала на каждом шаге . Как можно видеть из примера , факториал считается постепенным . На каждом возврате к месту вызова он у нас увеличивается .</w:t>
        <w:br/>
        <w:br/>
        <w:t># Абзац 40 :</w:t>
        <w:br/>
        <w:t>От 1 и так далее до 120 . Дам небольшую подсказку . Скорее всего , вычисление факториала на строке 9 можно разделить на составные части . То есть вот здесь , когда мы возвращаем ответ . Это позволит встроить отладочный вывод на нужную позицию .</w:t>
        <w:br/>
        <w:br/>
        <w:t># Абзац 41 :</w:t>
        <w:br/>
        <w:t>Двигаемся далее и рассмотрим более продвинутый способ отладки . Отладки – это использование специального инструмента или же отладчика . Отметим себе , что *отладчик* – это программа , которая позволяет запустить программу в особом режиме , который так и называется режим отладки . Обычно этот инструмент встроен в среду разработки , но может устанавливаться и отдельно . В редакторе VS Code нам понадобится расширение C-Sharp Development Kit , чтобы воспользоваться отладчиком . Отладчик позволяет запускать код построчно , вручную переходя от инструкции к инструкции .</w:t>
        <w:br/>
        <w:br/>
        <w:t># Абзац 42 :</w:t>
        <w:br/>
        <w:t>Мы можем вручную выполнять первую строку , затем вторую , третью , четвертую и так далее , пока не дойдем до конца программы . С его помощью можно выполнять циклы , контролируя каждую итерацию . Первая итерация , вторая , третья . То есть выполнение тела цикла . Мы можем приостановить программу во время ее выполнения на указанной строке . Это указано в примере на шестой строчке . То есть отладчик здесь приостановил выполнение кода и ожидает команды от программиста . В ходе работы также можно просматривать значения переменных и массивов . Для этого используются отдельные окна , отображение которых можно включать в настройках . Здесь мы наблюдаем переменную n , ее значение наравно 5 , переменную i , у нее нулевое значение , ну и здесь я немного подскажу , это массив с аргументами программы . В данном случае он у нас нулевой . Мы аргументы на вход программы никакие не передаем . Давайте вернемся к задаче с факториалом и попробуем запустить программу в режиме отладки . Для запуска отладчика нам потребуется установить расширение C-Sharp DevKit . Давайте посмотрим , как он выглядит . У меня он уже установлен . Это официальное расширение от Microsoft , которое и содержит в себе инструменты отладки .</w:t>
        <w:br/>
        <w:br/>
        <w:t># Абзац 43 :</w:t>
        <w:br/>
        <w:t>Итак , перейдем в код . После установки отладчика в правом верхнем углу становится доступна кнопка для его запуска .</w:t>
        <w:br/>
        <w:br/>
        <w:t># Абзац 44 :</w:t>
        <w:br/>
        <w:t>Итак , давайте нажмем « Стартануть отладку » проекта , который ассоциирован с этим файлом исходного кода .</w:t>
        <w:br/>
        <w:br/>
        <w:t># Абзац 45 :</w:t>
        <w:br/>
        <w:t>Итак , мы видим , что отладчик стартует . Сообщения желтым цветом говорят о инициализации запуске отладчика . Мы видим , что программа отработала . Видим полностью вывод на экран с ее сообщениями . Однако выполнение программы не остановилось . Она полностью отработала и завершилась . Дело в том , что мы не указали отладчику , а на какой строчке ему нужно остановить выполнение .</w:t>
        <w:br/>
        <w:br/>
        <w:t># Абзац 46 :</w:t>
        <w:br/>
        <w:t>То есть , допустим , на 5 , на 7 , на 10 и так далее . Возможно , некоторые из вас замечали , что слева от номеров строк можно ставить красные точки . Так вот , друзья , это и есть точки остановки программы , которую использует отладчик . То есть , когда отладчик запускается , он обращает внимание на эти точки и как бы приостанавливает работу программы в тех местах , где вы ему указали . Попадая на строчку , допустим , на эту с красной точкой , выполнение приостанавливается , и отладчик будет ожидать команды от программиста .</w:t>
        <w:br/>
        <w:br/>
        <w:t># Абзац 47 :</w:t>
        <w:br/>
        <w:t>Итак , давайте поставим точку останова на строке номер 10 , там где выводится очередное значение параметра . И таким же образом запустим отладку .</w:t>
        <w:br/>
        <w:br/>
        <w:t># Абзац 48 :</w:t>
        <w:br/>
        <w:t>Итак , отладчик запускается , мы видим , что запустилась функция и выполнился код до поставленной точки . Строка , которая подсвечена желтым , где здесь есть желтый индикатор , еще не выполнилась . Отладчик в данный момент ожидает от нас команду . Обратите внимание на панель управления отладкой в верхней части экрана . Нам здесь наиболее интересны кнопки . Продолжить от английского continue , клавиши F5 . Сделать шаг с обходом , клавиши F10 , step over . Сделать шаг с заходом , клавиши F11 . А также остановить отладку , shift F5 . Давайте отметим себе , можно даже в комментариях , что кнопка шаг с заходом , то есть F11 , выполняет инструкцию , на которой находится курсор и переходит к следующей . Соответственно , напишем себе шаг с заходом . Откуда такое название ? Шаг с заходом . Дело в том , что если на пути отладчика встречается функция , то отладчик зайдет в тело этой функции и будет уже идти по ней . Кнопка шаг с обходом также выполняет инструкцию , на которой находится курсор и переходит к следующей . Давайте себе это отметим . F10 это у нас шаг с обходом . С обходом тоже имеет свой смысл выражение . Это значит , что если на пути отладчика встречается вызов функции , допустим , факт , то отладчик в эту функцию заходить не будет , а перейдет сразу к следующей инструкции . То есть , допустим , если бы здесь была бы какая-то инструкция сразу же после вызова функции факт , то он перешел бы к этой инструкции . Давайте нажмем F10 и перейдем к следующей инструкции . Видно , как выполнение перешло на следующую строку . Индикатор загорелся на 11 строке . И давайте посмотрим на консоль . Здесь появился вывод параметра функции 5 . То есть отработала функция вывода параметра на экран . Текущая строка номер 11 содержит вызов функции . Факториал от n-1 . Давайте нажмем клавишу F11 , чтобы отладчик зашел в эту функцию . Мы снова оказались в функции факториал , поскольку вызов был рекурсивным .</w:t>
        <w:br/>
        <w:br/>
        <w:t># Абзац 49 :</w:t>
        <w:br/>
        <w:t>Нажатием клавиши F10 можно выполнить инструкции далее , вплоть до рекурсивного вызова . Давайте это проверим . Нажимаем F10 , выполняем проверку условной конструкции . Внутрь условия мы не попадаем и отправляемся на строчку номер 10 . Нажимаем F10 еще раз и видите на консоли появляется значение параметра уже 4 , на единицу меньше чем предыдущие . Отметим себе , что клавиша F5 может использоваться для команды продолженная . Это значит , чтобы перейти к выполнению инструкции , на которой установлена точка останова . То есть мы перейдем вот на эту инструкцию при нажатии клавиши F5 . Давайте нажмем клавишу F5 и мы снова попадаем на десятую строку . То есть мы зашли в функцию factorial , сделали проверку в условной конструкции и снова оказались на точке остановы , которая была поставлена . Таким образом мы можем несколько раз нажать клавишу F5 и поочередно увидеть параметры при рекурсивных вызовах . При некотором нажатии начнется раскручивание рекурсии , которая завершит в целом алгоритм . Также отмечу , что точки останова могут добавляться во время работы отладчика . Можно поставить точку в начале функции и запустить отладку . Давайте попробуем это сделать .</w:t>
        <w:br/>
        <w:br/>
        <w:t># Абзац 50 :</w:t>
        <w:br/>
        <w:t>Итак , поставим точку в самом начале функции , запустим отладку . Мы оказались на первой строке функции факт и прямо в режиме отладки можно добавить точку на произвольную строку , допустим на 11 . Для того чтобы переместиться сразу на 11 строчку кода , то есть выполнить все что было до , мы нажимаем клавишу F5 , то есть продолжить . Это значит у нас до следующей точки . у нас до следующей точки . Нажимаем F5 и оказываемся на строке 11 , там где стоит точка . На консоли мы также видим отладочный вывод . Отладчик останавливается в ожидании следующей команды . Таким образом , нажимая клавишу F5 , мы перемещаемся между двумя этими точками останова , тем самым постепенно выполняя алгоритм . Друзья , при отладке вы , наверное , обратили внимание на окно слева . Оно содержит имена переменных и значения их в определенный момент отладки . Обратите внимание , что при продвижении по алгоритму , я нажимаю клавишу F5 , значение переменная n уменьшается от 5 до и стремится к 1 . После чего выполнение будет завершено . Как мы говорили ранее , это достаточно удобный инструмент отлаживания циклов , когда нужно следить за значениями счетчиков и другими переменными .</w:t>
        <w:br/>
        <w:br/>
        <w:t># Абзац 51 :</w:t>
        <w:br/>
        <w:t>Итак , друзья , давайте резюмируем основные моменты по отладке . Основное назначение отладки – это поиск ошибок в коде . Основное назначение отладки – это поиск ошибок в коде . Также отладку можно использовать , если не совсем понятно , как программа работает . Самый простой способ отладки – это отладочная печать . То есть вывод информации в определенных местах кода . Мы можем выводить значения переменных , элементы массива или какие-либо сообщения . Отладочная печать позволяет нам понять , допустим , запустилась функция или нет , на какой строчке произошла ошибка , а также запускается ли программа вообще . Более продвинутый способ отладки – это использование специального инструмента , который называется отладчик . Отладчик позволяет нам запустить программу построечно и отслеживая значение переменных , как мы это делали ранее , на каждом участке . Однако стоит заметить , что использование отладчика не всегда возможно . Связано это с тем , что программа может запускаться каким-либо нестандартным образом или запускается в условиях , в окружении , где запуск отладчика попросту невозможен . В таких случаях я бы предложил использовать отладочный вывод в файл . Запускаем программу и направляем сообщение в файл . Затем мы анализируем этот файл либо по окончании работы программы , либо же во время .</w:t>
        <w:br/>
        <w:br/>
        <w:t># Абзац 52 :</w:t>
        <w:br/>
        <w:t>Следующая тематика , которую мы рассмотрим , это принципы разработки программного обеспечения . Некоторые из них мы так или иначе использовали в наших задачах . Предлагаю их резюмировать . На экране представлены достаточно популярные принципы , которые позволяют улучшать структуру кода и бороться с его сложностью . Первый принцип говорит нам о том , чтобы не дублировать фрагменты кода , которые уже написаны . То есть от английского он переводится как « не повторяй себя » или покороче « не повторяйся » .</w:t>
        <w:br/>
        <w:br/>
        <w:t># Абзац 53 :</w:t>
        <w:br/>
        <w:t>Второй принцип призывает не усложнять код без необходимости , сохраняя его простым , собственно , как здесь и написано . То есть keep it simple , раняйте простым . Максимально простым . Третий принцип . Предлагает отказаться от функциональности , которая в продукте не требуется . Расшифровывается , как вам это не потребуется .</w:t>
        <w:br/>
        <w:br/>
        <w:t># Абзац 54 :</w:t>
        <w:br/>
        <w:t>Рассмотрим принципы подробнее и приведем примеры их нарушения . Некоторые из примеров сгенерировал я , а некоторые взял из работ студентов на текущем курсе . Первый принцип рекомендует избегать дублирования одинаковых фрагментов кода . Мы с вами им неоднократно пользовались , когда разрабатывали функции . Пример . Использование функции для вывода массива на экран . Вместо того , чтобы писать цикл для вывода массива несколько раз , мы вызывали соответствующую функцию . Почему дублирование кода это пустая трата времени ? Дело в том , что вам придется будет поддерживать логику программы , а также тестировать код сразу в двух местах . Причем , если код изменится в одном месте , то вам необходимо его будет править и во втором . В большинстве случаев дублирование кода происходит из-за незнания особенностей системы . То есть мы не знаем , что какие-то компоненты уже есть , а также , что они могут отсутствовать . Как здесь сказано , прежде чем что-либо писать , необходимо осмотреться и подумать . Возможно , эта функция уже реализована . Возможно , эта бизнес-логика присутствует в каком-то другом месте . Повторное использование функции – это хорошее решение данной проблемы .</w:t>
        <w:br/>
        <w:br/>
        <w:t># Абзац 55 :</w:t>
        <w:br/>
        <w:t>Одно из самых простых способов – это введение в программу функций .</w:t>
        <w:br/>
        <w:br/>
        <w:t># Абзац 56 :</w:t>
        <w:br/>
        <w:t>Рассмотрим пример . Это решение одного из студентов задачи с выводом на экран четных чисел . От одного и до некоторого введенного n. Вначале считывается число с консоли , затем запускается цикл , в котором перебираются числа от 1 до n и каждый раз проверяются на четность . Если это так , то число выводится на экран . Как вы думаете , есть ли здесь нарушение принципа do not repeat yourself ? Свои предположения можете написать в чат . К этому примеру мы еще вернемся . Следующий принцип говорит о том , что не нужно усложнять решение задачи , когда можно обойтись более простым решением . Одна из распространенных ошибок – это использование новых инструментов исключительно из-за того , что они красивые и блестят . Некоторые программисты таким образом стремятся продемонстрировать знания технологии , даже если эти инструменты не совсем подходят для решения задач . Этот принцип подразумевает написание понятного кода . Если код непонятен , то он автоматически становится сложным для его сопровождения , как указано здесь , для понимания последующей модификации .</w:t>
        <w:br/>
        <w:br/>
        <w:t># Абзац 57 :</w:t>
        <w:br/>
        <w:t>Рассмотрим такой пример . Цель программы – посчитать сумму элементов массива . В ней создается массив на 5 элементов , затем переменная для хранения суммы , и в нее помещается первый элемент .</w:t>
        <w:br/>
        <w:br/>
        <w:t># Абзац 58 :</w:t>
        <w:br/>
        <w:t>Далее организуется цикл от последнего элемента до первого , в котором осуществляется суммирование . Друзья , видите ли вы в этом решении что-нибудь странное и нетиповое ? Можно ли сказать , что это решение было искусственно усложнено ? Предлагаю подумать над этим вопросом самостоятельно и обсудить на семинаре . Резюмируя сказанное и принцип Keep it simple , *stupid* в целом , приведу цитату уже знакомого вам автора Стива Макону . Он считает управление сложностью самым важным техническим аспектом в разработке программ . Более того , управление сложностью Стив Макону считает главным техническим императивом в разработке ПУ . И на протяжении всей своей книги совершенный код к этому термину обращается . Ну и третий принцип – это отказ от избыточной и ненужной функциональности . Он говорит нам о том , чтобы реализовывать только то , что нужно в данный момент . Программист не должен добавлять в функционал программы те компоненты , которые не значатся в техническом задании . Перечислим остальные идеи , которые лежат в основе этого принципа . Не стоит писать код , который может пригодиться позже . Например , пусть стоит задача вычислить среднее арифметическое от элементов массива . После реализации такой функции по вычислению среднего арифметического мы решили еще реализовать и функцию по вычислению среднего гефметического , мы решили еще реализовать и функцию по вычислению среднего геометрического . Просто так , на всякий случай . Так вот , друзья , от этой идеи лучше отказаться , если оснований для использования этой функции среднего геометрического нет . Не стоит бояться удалять лишний код . Его всегда можно восстановить из репозитория . Конечно же , если он сохранен соответствующими коммитами . Вы , должно быть , заметили , что этот принцип Ягни , который мы рассматриваем , похож на принцип Кис . Он старается делать вещи как можно проще . Но дело в том , что принцип Кис старается искать более простые решения , в то время как принцип Ягни не делает никаких решений . Вернемся к примеру с подсчетом количества четных чисел от 1 до n. Обратите внимание на код в блоках if и else . И в первом , и во втором блоке присутствует инструкция увеличения переменной на n. Она увеличивается на единицу . Также переменная i также увеличивается на единицу . Также переменная i также увеличивается на единицу . В подобных случаях повторяющийся код выносят за пределы операторов if-else . Например , размещая его сразу после них . Давайте применим принцип do not repeat yourself . После рефакторинга код примет следующий вид . Действительно , вне зависимости от того , является ли число четным или нет , нам необходимо перейти к проверке следующего числа . Для этого мы вынесли указанную операцию за блок if else . То есть вот этот блок , переходу к следующему числу , увеличивает его на единицу . Затем его проверяют . Обратите внимание , что блок else стал пустым . Разумеется , от него можно избавиться , просто удалив его . Друзья , на этом рефакторе этого фрагмента кода не заканчивается . И я предлагаю вам подумать , а как здесь применить принцип Ягнида , то есть избавиться от избыточной функциональности . Подскажу . В качестве личных фрагментов можно рассмотреть *переменные* . В качестве второго примера , где я бы хотел продемонстрировать нарушение принципа Ягни , это заполнение массива случайными числами . Здесь создается массив на 10 элементов .</w:t>
        <w:br/>
        <w:br/>
        <w:t># Абзац 59 :</w:t>
        <w:br/>
        <w:t>Далее в цикле for он инициализируется нулями и затем , предварительно создав объекта Random , он уже инициализируется случайными числами . Как вы думаете , есть ли в этом примере избыточная функциональность ? То есть операции , от которых можно было бы избавиться . Необходимости в зануление массива здесь нет . Поскольку при его создании элементам присваивается значение по умолчанию . Если речь идет о числах , то это нули . Цикл на строчках 4-7 можно полностью удалить . На поведении программы это никак не скажется . Резюмируем рассмотренные принципы на приведенной картинке . В качестве фигур могут выступать фрагменты кода , над которыми будем применять принципы избавиться от лишней функциональности , упростить код и , соответственно , избавиться от дублирования . На первом переходе мы отказываемся от избыточной функциональности , удаляя лишние фигуры .</w:t>
        <w:br/>
        <w:br/>
        <w:t># Абзац 60 :</w:t>
        <w:br/>
        <w:t>Второй переход упрощает оставшиеся программные сущности , применяясь принцип KeepItSimpleStupid . Ну и третий переход объединяет сущности одинаковые в единое целое . Например , одинаковые фрагменты кода могут быть заменены на вызовы функций .</w:t>
        <w:br/>
        <w:br/>
        <w:t># Абзац 61 :</w:t>
        <w:br/>
        <w:t>В заключение сегодняшнего занятия давайте рассмотрим несколько типовых вопросов по рекурсии , которые вы можете услышать на собеседовании .</w:t>
        <w:br/>
        <w:br/>
        <w:t># Абзац 62 :</w:t>
        <w:br/>
        <w:t>Так же , как и на предыдущем занятии , рассмотрим теоретические вопросы , а также вопросы , касающиеся практики . Первый вопрос вероятен на собеседование джуниор-программиста . Его цель понять , может ли программист объяснить , что такое рекурсия как в широком , так и в узком смысле . Напомню , в широком смысле рекурсия – это описание объекта или процесса в рамках этого же объекта или процесса . Если речь идет о программировании , то здесь уже понимается некий процесс , в котором функцию вызывает сама себя .</w:t>
        <w:br/>
        <w:br/>
        <w:t># Абзац 63 :</w:t>
        <w:br/>
        <w:t>Второй вопрос касается основных компонентов рекурсий . Требуется их перечислить и кратко описать . Рекурсивная функция состоит из блока основной работы , рекурсивного вызова , который предназначен для решения более простой задачи , а также базового случая , который предназначен для остановки рекурсивных вызовов . В этом вопросе вас могут попросить привести пример рекурсивной функции и показать ее составляющие части . Третий вопрос проверяет , есть ли у вас понимание механизма работы рекурсии . Его основная идея – это вызов функции в самой себе для решения более простой задачи , чем текущей . С каждым новым вызовом задача становится проще . В частности , уменьшается объем вычислений . Эти вызовы называются рекурсивными и продолжаются до тех пор , пока мы не дойдем до некоторого базового случая , где рекурсивный вызов уже не требуется . После достижения базового случая начинается процесс раскручивания рекурсии . Последовательность возвратов к местам вызовов функций . Этот процесс мы подробно рассматривали на примере с матрешками . Следующий вопрос охватывает не только алгоритм работы рекурсии , но и особенности хранения данных в памяти . Вернемся к примеру с матрешками . Напомню , в процессе рекурсивных вызовов в памяти сохраняются места этих вызовов , как мы видели в коде , а также значение параметров , с которыми они вызывались , то есть от 4 до 1 . Эта область памяти называется стэком . Информация о работе рекурсии , о вызовах помещается в стек по мере работы рекурсии . Сначала помещается информация о вызове с параметром 4 , затем с параметром 3 , 2 и последнюю очередь поместится информация о вызове с параметром 1 . При раскручивании рекурсии информация о вызове будет браться именно из стека . Но , друзья , обратите внимание , обязательно в обратном порядке . То есть сначала будет браться информация о первом вызове , о втором , о третьем и о четвертом . Помните , мы с вами шли в обратном порядке по местам вызова функций . Точно так же информация извлекается тэка в обратном порядке , начиная от самого последнего вызова до самого первого . Давайте подумаем , а что произойдет , если условие для остановки рекурсии написано неправильно или же отсутствует совсем . Рекурсивные вызовы будут выполняться бесконечно , каждый раз с меньшим значением аргумента . После достижения базового случая , допустим это open матрешка с аргументом 1 , вызовы продолжаются , несмотря на то , что аргумент уже уходит в отрицательные значения . Это говорит о том , что условие остановки не работает . Но самое важное , что информация о вызовах будет также помещаться в стэк . Стэк имеет фиксированный размер . Обычно он занимает порядка 1-2 мегабайт . В некоторый момент его свободное место закончится и он будет заполнен . В этом случае информацию об очередном вызове попросту будет некуда сохранить . В данном случае стэк у нас заполнился на количестве вызовов 5 и информацию о 6 вызове его уже сохранять некуда . Друзья , здесь , конечно же , синтезированный пример с стэком небольшого размера , буквально на 5 вызовов . На практике , как мы видели , число вызовов может достигать порядка десятков тысяч , после чего происходит ошибка . При совершении очередного рекурсивного вызова программа попытается сохранить в стеке информацию о нем . В данном примере это вызов с аргументом минус 1 , однако места там уже свободного нет . Как раз таки здесь , друзья , мы увидим информацию о том , что стэк переполнен . Чтобы это не допустить , мы используем базовый случай , при достижении которого рекурсивные вызовы вот здесь мы останавливали . Еще раз . Под переполнением стэка мы понимаем ситуацию , при которой его свободный объем полностью исчерпан и предпринимается попытка добавить в него данные . На этом лекция подходит к концу . Давайте подведем ее итоги . Если мы говорим про рекурсию , то стоит помнить про определение в широком смысле и более узком , которое уже относится непосредственно к программированию . Напомню , что рекурсия состоит из рекурсивного вызова , основных вычислений , некого простейшего или базового случая , который служит для остановки рекурсии . Наиболее популярные области применения рекурсии – это обходы деревьев , сортировки , а также поиск файлов и подкаталогов в каких-либо директориях . Рекурсию следует применять с осторожностью , в тех случаях , когда она действительно оправдывает свое применение и упрощает алгоритмы или делает их более компактными . После блога задач на рекурсию мы с вами рассмотрели два способа отладки программ . Это с использованием отладочной печати на консоль или файл , а также с использованием особого инструмента . В заключении лекции мы обсудили принципы создания хороших программ и рассмотрели несколько возможных вопросов в собеседовании на тематику рекурсии . Ну что , друзья , на этом теоретическая часть курса заканчивается . Впереди у нас семинар . Несмотря на небольшое количество лекций , мы с командой *Geekbrains* , помимо базовых тематик , таких как арифметика , условные операторы , циклы , массивы , функции , постарались поместить туда и дополнительные разделы . Такие как рекомендации по написанию хорошего кода , особенности работы с текстовым типом данных , отладка программ , блок вопросов с собеседованием и несколько других . Если какие-то тематики остались непонятными , то я рекомендую ознакомиться с дополнительной литературой . Дополнительными источниками я рекомендую пользоваться для закрепления материала , а также для более глубокого его изучения . Позвольте пожелать вам успехов в дальнейшем освоении профессии , грамотных преподавателей и интересных задач . На этом , друзья , курс знакомства с языками программирования завершается . Всем большое спасибо за работу и внимание . И до новых встреч ! you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